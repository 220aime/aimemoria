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D532" w14:textId="1DA2C63D" w:rsidR="00252275" w:rsidRPr="007A65B2" w:rsidRDefault="00000000" w:rsidP="004B5A7F">
      <w:pPr>
        <w:pStyle w:val="Heading1"/>
        <w:spacing w:line="288" w:lineRule="auto"/>
        <w:jc w:val="center"/>
        <w:rPr>
          <w:sz w:val="36"/>
          <w:szCs w:val="36"/>
        </w:rPr>
      </w:pPr>
      <w:r w:rsidRPr="007A65B2">
        <w:rPr>
          <w:sz w:val="36"/>
          <w:szCs w:val="36"/>
        </w:rPr>
        <w:t>Resume</w:t>
      </w:r>
    </w:p>
    <w:p w14:paraId="017FCDFD" w14:textId="77777777" w:rsidR="00252275" w:rsidRPr="004B5A7F" w:rsidRDefault="00000000" w:rsidP="004B5A7F">
      <w:pPr>
        <w:pStyle w:val="Heading2"/>
        <w:spacing w:line="312" w:lineRule="auto"/>
        <w:rPr>
          <w:sz w:val="28"/>
          <w:szCs w:val="28"/>
        </w:rPr>
      </w:pPr>
      <w:r w:rsidRPr="004B5A7F">
        <w:rPr>
          <w:sz w:val="28"/>
          <w:szCs w:val="28"/>
        </w:rPr>
        <w:t>Objective</w:t>
      </w:r>
    </w:p>
    <w:p w14:paraId="1F0E08E7" w14:textId="5A52EAE8" w:rsidR="00252275" w:rsidRPr="004B5A7F" w:rsidRDefault="004B5A7F" w:rsidP="004B5A7F">
      <w:pPr>
        <w:spacing w:line="312" w:lineRule="auto"/>
      </w:pPr>
      <w:r w:rsidRPr="004B5A7F">
        <w:rPr>
          <w:sz w:val="24"/>
          <w:szCs w:val="24"/>
        </w:rPr>
        <w:t xml:space="preserve">I am a motivated and detail-oriented Computer Science student specializing in </w:t>
      </w:r>
      <w:r w:rsidR="003623A9">
        <w:rPr>
          <w:sz w:val="24"/>
          <w:szCs w:val="24"/>
        </w:rPr>
        <w:t xml:space="preserve">Big </w:t>
      </w:r>
      <w:r w:rsidRPr="004B5A7F">
        <w:rPr>
          <w:sz w:val="24"/>
          <w:szCs w:val="24"/>
        </w:rPr>
        <w:t xml:space="preserve">Data Analytics with a strong foundation in programming, database management, and problem-solving. </w:t>
      </w:r>
      <w:r w:rsidR="003623A9">
        <w:rPr>
          <w:sz w:val="24"/>
          <w:szCs w:val="24"/>
        </w:rPr>
        <w:t>Willing</w:t>
      </w:r>
      <w:r w:rsidRPr="004B5A7F">
        <w:rPr>
          <w:sz w:val="24"/>
          <w:szCs w:val="24"/>
        </w:rPr>
        <w:t xml:space="preserve"> to apply technical and analytical skills while gaining hands-on experience and contributing to innovative projects. Eager to leverage academic knowledge and professional experience in support and teamwork to drive meaningful impact in a dynamic technology environment.</w:t>
      </w:r>
    </w:p>
    <w:p w14:paraId="78783CEA" w14:textId="77777777" w:rsidR="00252275" w:rsidRPr="004B5A7F" w:rsidRDefault="00000000" w:rsidP="004B5A7F">
      <w:pPr>
        <w:pStyle w:val="Heading2"/>
        <w:spacing w:line="312" w:lineRule="auto"/>
        <w:rPr>
          <w:sz w:val="28"/>
          <w:szCs w:val="28"/>
        </w:rPr>
      </w:pPr>
      <w:r w:rsidRPr="004B5A7F">
        <w:rPr>
          <w:sz w:val="28"/>
          <w:szCs w:val="28"/>
        </w:rPr>
        <w:t>Education</w:t>
      </w:r>
    </w:p>
    <w:p w14:paraId="418B5B37" w14:textId="51416DB4" w:rsidR="004B5A7F" w:rsidRPr="004B5A7F" w:rsidRDefault="00000000" w:rsidP="004B5A7F">
      <w:pPr>
        <w:spacing w:line="312" w:lineRule="auto"/>
        <w:rPr>
          <w:sz w:val="24"/>
          <w:szCs w:val="24"/>
        </w:rPr>
      </w:pPr>
      <w:r w:rsidRPr="004B5A7F">
        <w:rPr>
          <w:b/>
          <w:sz w:val="24"/>
          <w:szCs w:val="24"/>
        </w:rPr>
        <w:t>Grand Canyon University, Phoenix, Arizona</w:t>
      </w:r>
      <w:r w:rsidRPr="004B5A7F">
        <w:rPr>
          <w:b/>
          <w:sz w:val="24"/>
          <w:szCs w:val="24"/>
        </w:rPr>
        <w:br/>
      </w:r>
      <w:r w:rsidRPr="004B5A7F">
        <w:rPr>
          <w:sz w:val="24"/>
          <w:szCs w:val="24"/>
        </w:rPr>
        <w:t>B.S. in Computer Science, Emphasis in</w:t>
      </w:r>
      <w:r w:rsidR="009D6514">
        <w:rPr>
          <w:sz w:val="24"/>
          <w:szCs w:val="24"/>
        </w:rPr>
        <w:t xml:space="preserve"> Big</w:t>
      </w:r>
      <w:r w:rsidRPr="004B5A7F">
        <w:rPr>
          <w:sz w:val="24"/>
          <w:szCs w:val="24"/>
        </w:rPr>
        <w:t xml:space="preserve"> Data Analytics </w:t>
      </w:r>
      <w:r w:rsidR="00914A97">
        <w:rPr>
          <w:sz w:val="24"/>
          <w:szCs w:val="24"/>
        </w:rPr>
        <w:br/>
      </w:r>
      <w:r w:rsidRPr="004B5A7F">
        <w:rPr>
          <w:sz w:val="24"/>
          <w:szCs w:val="24"/>
        </w:rPr>
        <w:t>Expected Graduation: June 2026</w:t>
      </w:r>
      <w:r w:rsidRPr="004B5A7F">
        <w:rPr>
          <w:sz w:val="24"/>
          <w:szCs w:val="24"/>
        </w:rPr>
        <w:br/>
        <w:t>GPA: 3.</w:t>
      </w:r>
      <w:r w:rsidR="009D6514">
        <w:rPr>
          <w:sz w:val="24"/>
          <w:szCs w:val="24"/>
        </w:rPr>
        <w:t>5</w:t>
      </w:r>
    </w:p>
    <w:p w14:paraId="37C5CECA" w14:textId="413A4304" w:rsidR="00252275" w:rsidRPr="004B5A7F" w:rsidRDefault="004B5A7F" w:rsidP="004B5A7F">
      <w:pPr>
        <w:spacing w:line="312" w:lineRule="auto"/>
        <w:rPr>
          <w:sz w:val="24"/>
          <w:szCs w:val="24"/>
        </w:rPr>
      </w:pPr>
      <w:r w:rsidRPr="004B5A7F">
        <w:rPr>
          <w:b/>
          <w:bCs/>
          <w:sz w:val="24"/>
          <w:szCs w:val="24"/>
        </w:rPr>
        <w:t>Groupe Scolaire Couer Immaculee de Marie du Rwankuba, North Province, Rwanda</w:t>
      </w:r>
      <w:r w:rsidRPr="004B5A7F">
        <w:rPr>
          <w:sz w:val="24"/>
          <w:szCs w:val="24"/>
        </w:rPr>
        <w:br/>
        <w:t>Advanced Level Certificate in Mathematics, Physics &amp; Geography</w:t>
      </w:r>
      <w:r w:rsidR="00914A97">
        <w:rPr>
          <w:sz w:val="24"/>
          <w:szCs w:val="24"/>
        </w:rPr>
        <w:t xml:space="preserve"> </w:t>
      </w:r>
      <w:r w:rsidR="00914A97">
        <w:rPr>
          <w:sz w:val="24"/>
          <w:szCs w:val="24"/>
        </w:rPr>
        <w:br/>
        <w:t>Graduated: July 2021</w:t>
      </w:r>
    </w:p>
    <w:p w14:paraId="3A9ADB4C" w14:textId="77777777" w:rsidR="00252275" w:rsidRPr="004B5A7F" w:rsidRDefault="00000000" w:rsidP="004B5A7F">
      <w:pPr>
        <w:pStyle w:val="Heading2"/>
        <w:spacing w:line="312" w:lineRule="auto"/>
        <w:rPr>
          <w:sz w:val="28"/>
          <w:szCs w:val="28"/>
        </w:rPr>
      </w:pPr>
      <w:r w:rsidRPr="004B5A7F">
        <w:rPr>
          <w:sz w:val="28"/>
          <w:szCs w:val="28"/>
        </w:rPr>
        <w:t>Skills</w:t>
      </w:r>
    </w:p>
    <w:p w14:paraId="61DBCA20" w14:textId="175A18AC" w:rsidR="00252275" w:rsidRPr="004B5A7F" w:rsidRDefault="00000000" w:rsidP="004B5A7F">
      <w:pPr>
        <w:spacing w:line="312" w:lineRule="auto"/>
        <w:rPr>
          <w:sz w:val="24"/>
          <w:szCs w:val="24"/>
        </w:rPr>
      </w:pPr>
      <w:r w:rsidRPr="004B5A7F">
        <w:rPr>
          <w:b/>
          <w:sz w:val="24"/>
          <w:szCs w:val="24"/>
        </w:rPr>
        <w:t xml:space="preserve">Programming Languages: </w:t>
      </w:r>
      <w:r w:rsidRPr="004B5A7F">
        <w:rPr>
          <w:sz w:val="24"/>
          <w:szCs w:val="24"/>
        </w:rPr>
        <w:t>Java,</w:t>
      </w:r>
      <w:r w:rsidR="009B253F">
        <w:rPr>
          <w:sz w:val="24"/>
          <w:szCs w:val="24"/>
        </w:rPr>
        <w:t xml:space="preserve"> C#,</w:t>
      </w:r>
      <w:r w:rsidRPr="004B5A7F">
        <w:rPr>
          <w:sz w:val="24"/>
          <w:szCs w:val="24"/>
        </w:rPr>
        <w:t xml:space="preserve"> C++, HTML, CSS</w:t>
      </w:r>
      <w:r w:rsidR="00563088">
        <w:rPr>
          <w:sz w:val="24"/>
          <w:szCs w:val="24"/>
        </w:rPr>
        <w:t>, Python</w:t>
      </w:r>
      <w:r w:rsidRPr="004B5A7F">
        <w:rPr>
          <w:sz w:val="24"/>
          <w:szCs w:val="24"/>
        </w:rPr>
        <w:br/>
      </w:r>
      <w:r w:rsidRPr="004B5A7F">
        <w:rPr>
          <w:b/>
          <w:sz w:val="24"/>
          <w:szCs w:val="24"/>
        </w:rPr>
        <w:t xml:space="preserve">Database Management: </w:t>
      </w:r>
      <w:r w:rsidRPr="004B5A7F">
        <w:rPr>
          <w:sz w:val="24"/>
          <w:szCs w:val="24"/>
        </w:rPr>
        <w:t>MongoDB, MySQL</w:t>
      </w:r>
      <w:r w:rsidRPr="004B5A7F">
        <w:rPr>
          <w:sz w:val="24"/>
          <w:szCs w:val="24"/>
        </w:rPr>
        <w:br/>
      </w:r>
      <w:r w:rsidRPr="004B5A7F">
        <w:rPr>
          <w:b/>
          <w:sz w:val="24"/>
          <w:szCs w:val="24"/>
        </w:rPr>
        <w:t xml:space="preserve">Tools and Technologies: </w:t>
      </w:r>
      <w:r w:rsidRPr="004B5A7F">
        <w:rPr>
          <w:sz w:val="24"/>
          <w:szCs w:val="24"/>
        </w:rPr>
        <w:t xml:space="preserve">Git, </w:t>
      </w:r>
      <w:r w:rsidR="009B253F">
        <w:rPr>
          <w:sz w:val="24"/>
          <w:szCs w:val="24"/>
        </w:rPr>
        <w:t xml:space="preserve">.NET, </w:t>
      </w:r>
      <w:r w:rsidRPr="004B5A7F">
        <w:rPr>
          <w:sz w:val="24"/>
          <w:szCs w:val="24"/>
        </w:rPr>
        <w:t>Visual Studio, Sublime</w:t>
      </w:r>
      <w:r w:rsidR="004B5A7F">
        <w:rPr>
          <w:sz w:val="24"/>
          <w:szCs w:val="24"/>
        </w:rPr>
        <w:t>, Eclipse</w:t>
      </w:r>
      <w:r w:rsidRPr="004B5A7F">
        <w:rPr>
          <w:sz w:val="24"/>
          <w:szCs w:val="24"/>
        </w:rPr>
        <w:br/>
      </w:r>
      <w:r w:rsidRPr="004B5A7F">
        <w:rPr>
          <w:b/>
          <w:sz w:val="24"/>
          <w:szCs w:val="24"/>
        </w:rPr>
        <w:t xml:space="preserve">Other Skills: </w:t>
      </w:r>
      <w:r w:rsidRPr="004B5A7F">
        <w:rPr>
          <w:sz w:val="24"/>
          <w:szCs w:val="24"/>
        </w:rPr>
        <w:t>Adobe Photoshop (Photography), Adobe Premiere Pro (Videography)</w:t>
      </w:r>
    </w:p>
    <w:p w14:paraId="47E60D75" w14:textId="4BF9508B" w:rsidR="00252275" w:rsidRPr="004B5A7F" w:rsidRDefault="00B31569" w:rsidP="004B5A7F">
      <w:pPr>
        <w:pStyle w:val="Heading2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Job </w:t>
      </w:r>
      <w:r w:rsidRPr="004B5A7F">
        <w:rPr>
          <w:sz w:val="28"/>
          <w:szCs w:val="28"/>
        </w:rPr>
        <w:t>Experience</w:t>
      </w:r>
    </w:p>
    <w:p w14:paraId="5F9F278E" w14:textId="1D1B14BA" w:rsidR="00252275" w:rsidRDefault="00000000" w:rsidP="004B5A7F">
      <w:pPr>
        <w:spacing w:line="312" w:lineRule="auto"/>
        <w:rPr>
          <w:sz w:val="24"/>
          <w:szCs w:val="24"/>
        </w:rPr>
      </w:pPr>
      <w:r w:rsidRPr="004B5A7F">
        <w:rPr>
          <w:b/>
          <w:sz w:val="24"/>
          <w:szCs w:val="24"/>
        </w:rPr>
        <w:t>Direct Support Professional, Sevita Health (August 2023 – Present)</w:t>
      </w:r>
      <w:r w:rsidRPr="004B5A7F">
        <w:rPr>
          <w:b/>
          <w:sz w:val="24"/>
          <w:szCs w:val="24"/>
        </w:rPr>
        <w:br/>
      </w:r>
      <w:r w:rsidRPr="004B5A7F">
        <w:rPr>
          <w:sz w:val="24"/>
          <w:szCs w:val="24"/>
        </w:rPr>
        <w:t>Provide emotional support, companionship, and assist with medical appointments and errands. Maintain health records, manage crises, and implement healthcare strategies to improve client well-being.</w:t>
      </w:r>
    </w:p>
    <w:p w14:paraId="43347291" w14:textId="0AB29937" w:rsidR="003623A9" w:rsidRPr="003623A9" w:rsidRDefault="003623A9" w:rsidP="003623A9">
      <w:pPr>
        <w:pStyle w:val="Heading2"/>
        <w:rPr>
          <w:sz w:val="28"/>
          <w:szCs w:val="28"/>
        </w:rPr>
      </w:pPr>
      <w:r w:rsidRPr="003623A9">
        <w:rPr>
          <w:sz w:val="28"/>
          <w:szCs w:val="28"/>
        </w:rPr>
        <w:t xml:space="preserve">Links: </w:t>
      </w:r>
    </w:p>
    <w:p w14:paraId="26C8583B" w14:textId="468E99E3" w:rsidR="003623A9" w:rsidRPr="00C525B2" w:rsidRDefault="003623A9" w:rsidP="003623A9">
      <w:pPr>
        <w:rPr>
          <w:color w:val="7030A0"/>
          <w:sz w:val="24"/>
          <w:szCs w:val="24"/>
        </w:rPr>
      </w:pPr>
      <w:r w:rsidRPr="003623A9">
        <w:rPr>
          <w:b/>
          <w:bCs/>
          <w:sz w:val="24"/>
          <w:szCs w:val="24"/>
        </w:rPr>
        <w:t>Personal Website:</w:t>
      </w:r>
      <w:r w:rsidRPr="003623A9">
        <w:rPr>
          <w:sz w:val="24"/>
          <w:szCs w:val="24"/>
        </w:rPr>
        <w:t xml:space="preserve"> </w:t>
      </w:r>
      <w:hyperlink r:id="rId8" w:history="1">
        <w:r w:rsidRPr="00C525B2">
          <w:rPr>
            <w:rStyle w:val="Hyperlink"/>
            <w:i/>
            <w:iCs/>
            <w:color w:val="934BC9"/>
            <w:sz w:val="24"/>
            <w:szCs w:val="24"/>
            <w:u w:val="none"/>
          </w:rPr>
          <w:t>aime-mori</w:t>
        </w:r>
        <w:r w:rsidRPr="00C525B2">
          <w:rPr>
            <w:rStyle w:val="Hyperlink"/>
            <w:i/>
            <w:iCs/>
            <w:color w:val="934BC9"/>
            <w:sz w:val="24"/>
            <w:szCs w:val="24"/>
            <w:u w:val="none"/>
          </w:rPr>
          <w:t>a</w:t>
        </w:r>
        <w:r w:rsidRPr="00C525B2">
          <w:rPr>
            <w:rStyle w:val="Hyperlink"/>
            <w:i/>
            <w:iCs/>
            <w:color w:val="934BC9"/>
            <w:sz w:val="24"/>
            <w:szCs w:val="24"/>
            <w:u w:val="none"/>
          </w:rPr>
          <w:t>.com</w:t>
        </w:r>
      </w:hyperlink>
      <w:r>
        <w:rPr>
          <w:sz w:val="24"/>
          <w:szCs w:val="24"/>
        </w:rPr>
        <w:t xml:space="preserve"> </w:t>
      </w:r>
      <w:r w:rsidRPr="003623A9">
        <w:rPr>
          <w:b/>
          <w:bCs/>
          <w:sz w:val="24"/>
          <w:szCs w:val="24"/>
        </w:rPr>
        <w:t>LinkedIn:</w:t>
      </w:r>
      <w:r w:rsidRPr="00C525B2">
        <w:rPr>
          <w:color w:val="934BC9"/>
        </w:rPr>
        <w:t xml:space="preserve"> </w:t>
      </w:r>
      <w:hyperlink r:id="rId9" w:history="1">
        <w:r w:rsidRPr="00C525B2">
          <w:rPr>
            <w:rStyle w:val="Hyperlink"/>
            <w:i/>
            <w:iCs/>
            <w:color w:val="973AB8"/>
            <w:sz w:val="24"/>
            <w:szCs w:val="24"/>
            <w:u w:val="none"/>
          </w:rPr>
          <w:t>linkedin.com/in/aimemoria</w:t>
        </w:r>
      </w:hyperlink>
    </w:p>
    <w:sectPr w:rsidR="003623A9" w:rsidRPr="00C525B2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C9D8B" w14:textId="77777777" w:rsidR="00713F56" w:rsidRDefault="00713F56" w:rsidP="004B5A7F">
      <w:pPr>
        <w:spacing w:after="0" w:line="240" w:lineRule="auto"/>
      </w:pPr>
      <w:r>
        <w:separator/>
      </w:r>
    </w:p>
  </w:endnote>
  <w:endnote w:type="continuationSeparator" w:id="0">
    <w:p w14:paraId="470B181E" w14:textId="77777777" w:rsidR="00713F56" w:rsidRDefault="00713F56" w:rsidP="004B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B500B" w14:textId="77777777" w:rsidR="00713F56" w:rsidRDefault="00713F56" w:rsidP="004B5A7F">
      <w:pPr>
        <w:spacing w:after="0" w:line="240" w:lineRule="auto"/>
      </w:pPr>
      <w:r>
        <w:separator/>
      </w:r>
    </w:p>
  </w:footnote>
  <w:footnote w:type="continuationSeparator" w:id="0">
    <w:p w14:paraId="0F48BD79" w14:textId="77777777" w:rsidR="00713F56" w:rsidRDefault="00713F56" w:rsidP="004B5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10C1F" w14:textId="1CA365B2" w:rsidR="004B5A7F" w:rsidRDefault="004B5A7F" w:rsidP="004B5A7F">
    <w:pPr>
      <w:pStyle w:val="Header"/>
      <w:jc w:val="center"/>
      <w:rPr>
        <w:sz w:val="24"/>
        <w:szCs w:val="24"/>
      </w:rPr>
    </w:pPr>
    <w:r w:rsidRPr="004B5A7F">
      <w:rPr>
        <w:b/>
        <w:sz w:val="24"/>
        <w:szCs w:val="24"/>
      </w:rPr>
      <w:t>Aime Serge Tuyishime</w:t>
    </w:r>
    <w:r w:rsidRPr="004B5A7F">
      <w:rPr>
        <w:b/>
        <w:sz w:val="24"/>
        <w:szCs w:val="24"/>
      </w:rPr>
      <w:br/>
    </w:r>
    <w:r w:rsidRPr="004B5A7F">
      <w:rPr>
        <w:sz w:val="24"/>
        <w:szCs w:val="24"/>
      </w:rPr>
      <w:t>5524 North 107th Lane, Phoenix, Arizona</w:t>
    </w:r>
    <w:r>
      <w:rPr>
        <w:sz w:val="24"/>
        <w:szCs w:val="24"/>
      </w:rPr>
      <w:t>.</w:t>
    </w:r>
  </w:p>
  <w:p w14:paraId="5594AB62" w14:textId="2475DE8D" w:rsidR="004B5A7F" w:rsidRPr="004B5A7F" w:rsidRDefault="004B5A7F" w:rsidP="004B5A7F">
    <w:pPr>
      <w:pStyle w:val="Header"/>
      <w:jc w:val="center"/>
      <w:rPr>
        <w:sz w:val="24"/>
        <w:szCs w:val="24"/>
      </w:rPr>
    </w:pPr>
    <w:r w:rsidRPr="004B5A7F">
      <w:rPr>
        <w:sz w:val="24"/>
        <w:szCs w:val="24"/>
      </w:rPr>
      <w:t>Cell: +1 (405) 926-6844</w:t>
    </w:r>
    <w:r>
      <w:rPr>
        <w:sz w:val="24"/>
        <w:szCs w:val="24"/>
      </w:rPr>
      <w:t xml:space="preserve"> </w:t>
    </w:r>
    <w:r w:rsidRPr="004B5A7F">
      <w:rPr>
        <w:sz w:val="24"/>
        <w:szCs w:val="24"/>
      </w:rPr>
      <w:t>Email: 220aime@gmail.com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652334">
    <w:abstractNumId w:val="8"/>
  </w:num>
  <w:num w:numId="2" w16cid:durableId="1763720414">
    <w:abstractNumId w:val="6"/>
  </w:num>
  <w:num w:numId="3" w16cid:durableId="1186364422">
    <w:abstractNumId w:val="5"/>
  </w:num>
  <w:num w:numId="4" w16cid:durableId="1136873186">
    <w:abstractNumId w:val="4"/>
  </w:num>
  <w:num w:numId="5" w16cid:durableId="1708993576">
    <w:abstractNumId w:val="7"/>
  </w:num>
  <w:num w:numId="6" w16cid:durableId="2075616929">
    <w:abstractNumId w:val="3"/>
  </w:num>
  <w:num w:numId="7" w16cid:durableId="980111646">
    <w:abstractNumId w:val="2"/>
  </w:num>
  <w:num w:numId="8" w16cid:durableId="1106117324">
    <w:abstractNumId w:val="1"/>
  </w:num>
  <w:num w:numId="9" w16cid:durableId="44080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EF5"/>
    <w:rsid w:val="00252275"/>
    <w:rsid w:val="0029639D"/>
    <w:rsid w:val="002D6B81"/>
    <w:rsid w:val="00326F90"/>
    <w:rsid w:val="003623A9"/>
    <w:rsid w:val="004B5A7F"/>
    <w:rsid w:val="00563088"/>
    <w:rsid w:val="006B1C8B"/>
    <w:rsid w:val="00713F56"/>
    <w:rsid w:val="007A65B2"/>
    <w:rsid w:val="007C2671"/>
    <w:rsid w:val="00804E27"/>
    <w:rsid w:val="00914A97"/>
    <w:rsid w:val="009B253F"/>
    <w:rsid w:val="009D6514"/>
    <w:rsid w:val="00A26811"/>
    <w:rsid w:val="00A97850"/>
    <w:rsid w:val="00AA1D8D"/>
    <w:rsid w:val="00B31569"/>
    <w:rsid w:val="00B47730"/>
    <w:rsid w:val="00BE2C0F"/>
    <w:rsid w:val="00C525B2"/>
    <w:rsid w:val="00CB0664"/>
    <w:rsid w:val="00D22AFE"/>
    <w:rsid w:val="00DB5B94"/>
    <w:rsid w:val="00DF6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4955F"/>
  <w14:defaultImageDpi w14:val="300"/>
  <w15:docId w15:val="{01CE639C-F482-44B0-A4EB-408CAFD7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B5A7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23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me-mori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imemo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Aime Moria</cp:lastModifiedBy>
  <cp:revision>6</cp:revision>
  <cp:lastPrinted>2025-02-02T21:17:00Z</cp:lastPrinted>
  <dcterms:created xsi:type="dcterms:W3CDTF">2024-12-24T20:39:00Z</dcterms:created>
  <dcterms:modified xsi:type="dcterms:W3CDTF">2025-02-02T21:18:00Z</dcterms:modified>
  <cp:category/>
</cp:coreProperties>
</file>